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7A7" w:rsidRDefault="000F3CE5">
      <w:pPr>
        <w:pStyle w:val="Heading1"/>
      </w:pPr>
      <w:r>
        <w:t>Sample Document with Tables</w:t>
      </w:r>
    </w:p>
    <w:p w:rsidR="00A507A7" w:rsidRDefault="000F3CE5">
      <w:r>
        <w:t>This document contains sample tables for testing purposes.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507A7" w:rsidTr="00013FC8">
        <w:tc>
          <w:tcPr>
            <w:tcW w:w="2880" w:type="dxa"/>
          </w:tcPr>
          <w:p w:rsidR="00A507A7" w:rsidRDefault="00013FC8">
            <w:r>
              <w:t>Sl. No</w:t>
            </w:r>
          </w:p>
        </w:tc>
        <w:tc>
          <w:tcPr>
            <w:tcW w:w="2880" w:type="dxa"/>
          </w:tcPr>
          <w:p w:rsidR="00A507A7" w:rsidRDefault="00013FC8">
            <w:r>
              <w:t>Name</w:t>
            </w:r>
          </w:p>
        </w:tc>
        <w:tc>
          <w:tcPr>
            <w:tcW w:w="2880" w:type="dxa"/>
          </w:tcPr>
          <w:p w:rsidR="00A507A7" w:rsidRDefault="00013FC8">
            <w:r>
              <w:t>Role</w:t>
            </w:r>
          </w:p>
        </w:tc>
      </w:tr>
      <w:tr w:rsidR="00A507A7" w:rsidTr="00013FC8">
        <w:tc>
          <w:tcPr>
            <w:tcW w:w="2880" w:type="dxa"/>
          </w:tcPr>
          <w:p w:rsidR="00A507A7" w:rsidRDefault="00013FC8">
            <w:r>
              <w:t>1.</w:t>
            </w:r>
          </w:p>
        </w:tc>
        <w:tc>
          <w:tcPr>
            <w:tcW w:w="2880" w:type="dxa"/>
          </w:tcPr>
          <w:p w:rsidR="00A507A7" w:rsidRDefault="00013FC8">
            <w:r>
              <w:t>Karthick</w:t>
            </w:r>
          </w:p>
        </w:tc>
        <w:tc>
          <w:tcPr>
            <w:tcW w:w="2880" w:type="dxa"/>
          </w:tcPr>
          <w:p w:rsidR="00A507A7" w:rsidRDefault="00013FC8">
            <w:r>
              <w:t>AI Engineer</w:t>
            </w:r>
          </w:p>
        </w:tc>
      </w:tr>
      <w:tr w:rsidR="00A507A7" w:rsidTr="00013FC8">
        <w:tc>
          <w:tcPr>
            <w:tcW w:w="2880" w:type="dxa"/>
          </w:tcPr>
          <w:p w:rsidR="00A507A7" w:rsidRDefault="00013FC8">
            <w:r>
              <w:t xml:space="preserve">2. </w:t>
            </w:r>
          </w:p>
        </w:tc>
        <w:tc>
          <w:tcPr>
            <w:tcW w:w="2880" w:type="dxa"/>
          </w:tcPr>
          <w:p w:rsidR="00A507A7" w:rsidRDefault="00013FC8">
            <w:proofErr w:type="spellStart"/>
            <w:r>
              <w:t>Sneha</w:t>
            </w:r>
            <w:proofErr w:type="spellEnd"/>
          </w:p>
        </w:tc>
        <w:tc>
          <w:tcPr>
            <w:tcW w:w="2880" w:type="dxa"/>
          </w:tcPr>
          <w:p w:rsidR="00A507A7" w:rsidRDefault="00013FC8">
            <w:r>
              <w:t>Data analyst</w:t>
            </w:r>
          </w:p>
        </w:tc>
      </w:tr>
    </w:tbl>
    <w:p w:rsidR="00A507A7" w:rsidRDefault="000F3CE5">
      <w:r>
        <w:t>This is some text below Table 1 to ensure it does not span multiple pages.</w:t>
      </w:r>
    </w:p>
    <w:p w:rsidR="00A507A7" w:rsidRDefault="000F3CE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507A7" w:rsidTr="00013FC8">
        <w:tc>
          <w:tcPr>
            <w:tcW w:w="2880" w:type="dxa"/>
          </w:tcPr>
          <w:p w:rsidR="00A507A7" w:rsidRDefault="00013FC8">
            <w:r>
              <w:lastRenderedPageBreak/>
              <w:t>EMPID</w:t>
            </w:r>
          </w:p>
        </w:tc>
        <w:tc>
          <w:tcPr>
            <w:tcW w:w="2880" w:type="dxa"/>
          </w:tcPr>
          <w:p w:rsidR="00A507A7" w:rsidRDefault="00013FC8">
            <w:r>
              <w:t>Name</w:t>
            </w:r>
          </w:p>
        </w:tc>
        <w:tc>
          <w:tcPr>
            <w:tcW w:w="2880" w:type="dxa"/>
          </w:tcPr>
          <w:p w:rsidR="00A507A7" w:rsidRDefault="00013FC8">
            <w:r>
              <w:t>salary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013FC8" w:rsidRDefault="00013FC8">
            <w:r>
              <w:t>123abc</w:t>
            </w:r>
          </w:p>
        </w:tc>
        <w:tc>
          <w:tcPr>
            <w:tcW w:w="2880" w:type="dxa"/>
          </w:tcPr>
          <w:p w:rsidR="00013FC8" w:rsidRDefault="00013FC8">
            <w:r>
              <w:t>10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r>
              <w:t>Def</w:t>
            </w:r>
          </w:p>
        </w:tc>
        <w:tc>
          <w:tcPr>
            <w:tcW w:w="2880" w:type="dxa"/>
          </w:tcPr>
          <w:p w:rsidR="00A507A7" w:rsidRDefault="00013FC8">
            <w:r>
              <w:t>23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proofErr w:type="spellStart"/>
            <w:r>
              <w:t>Efg</w:t>
            </w:r>
            <w:proofErr w:type="spellEnd"/>
          </w:p>
        </w:tc>
        <w:tc>
          <w:tcPr>
            <w:tcW w:w="2880" w:type="dxa"/>
          </w:tcPr>
          <w:p w:rsidR="00A507A7" w:rsidRDefault="00013FC8">
            <w:r>
              <w:t>3345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proofErr w:type="spellStart"/>
            <w:r>
              <w:t>Hij</w:t>
            </w:r>
            <w:proofErr w:type="spellEnd"/>
          </w:p>
        </w:tc>
        <w:tc>
          <w:tcPr>
            <w:tcW w:w="2880" w:type="dxa"/>
          </w:tcPr>
          <w:p w:rsidR="00A507A7" w:rsidRDefault="00013FC8">
            <w:r>
              <w:t>345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proofErr w:type="spellStart"/>
            <w:r>
              <w:t>Klm</w:t>
            </w:r>
            <w:proofErr w:type="spellEnd"/>
          </w:p>
        </w:tc>
        <w:tc>
          <w:tcPr>
            <w:tcW w:w="2880" w:type="dxa"/>
          </w:tcPr>
          <w:p w:rsidR="00A507A7" w:rsidRDefault="00013FC8">
            <w:r>
              <w:t>345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proofErr w:type="spellStart"/>
            <w:r>
              <w:t>Nop</w:t>
            </w:r>
            <w:proofErr w:type="spellEnd"/>
          </w:p>
        </w:tc>
        <w:tc>
          <w:tcPr>
            <w:tcW w:w="2880" w:type="dxa"/>
          </w:tcPr>
          <w:p w:rsidR="00A507A7" w:rsidRDefault="00013FC8">
            <w:r>
              <w:t>6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proofErr w:type="spellStart"/>
            <w:r>
              <w:t>Qrs</w:t>
            </w:r>
            <w:proofErr w:type="spellEnd"/>
          </w:p>
        </w:tc>
        <w:tc>
          <w:tcPr>
            <w:tcW w:w="2880" w:type="dxa"/>
          </w:tcPr>
          <w:p w:rsidR="00A507A7" w:rsidRDefault="00013FC8">
            <w:r>
              <w:t>3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proofErr w:type="spellStart"/>
            <w:r>
              <w:t>Tuv</w:t>
            </w:r>
            <w:proofErr w:type="spellEnd"/>
          </w:p>
        </w:tc>
        <w:tc>
          <w:tcPr>
            <w:tcW w:w="2880" w:type="dxa"/>
          </w:tcPr>
          <w:p w:rsidR="00A507A7" w:rsidRDefault="00013FC8">
            <w:r>
              <w:t>3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proofErr w:type="spellStart"/>
            <w:r>
              <w:t>Wxy</w:t>
            </w:r>
            <w:proofErr w:type="spellEnd"/>
          </w:p>
        </w:tc>
        <w:tc>
          <w:tcPr>
            <w:tcW w:w="2880" w:type="dxa"/>
          </w:tcPr>
          <w:p w:rsidR="00A507A7" w:rsidRDefault="00013FC8">
            <w:r>
              <w:t>46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proofErr w:type="spellStart"/>
            <w:r>
              <w:t>Zab</w:t>
            </w:r>
            <w:proofErr w:type="spellEnd"/>
          </w:p>
        </w:tc>
        <w:tc>
          <w:tcPr>
            <w:tcW w:w="2880" w:type="dxa"/>
          </w:tcPr>
          <w:p w:rsidR="00A507A7" w:rsidRDefault="00013FC8">
            <w:r>
              <w:t>555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proofErr w:type="spellStart"/>
            <w:r>
              <w:t>Cde</w:t>
            </w:r>
            <w:proofErr w:type="spellEnd"/>
          </w:p>
        </w:tc>
        <w:tc>
          <w:tcPr>
            <w:tcW w:w="2880" w:type="dxa"/>
          </w:tcPr>
          <w:p w:rsidR="00A507A7" w:rsidRDefault="00013FC8">
            <w:r>
              <w:t>5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proofErr w:type="spellStart"/>
            <w:r>
              <w:t>Fgh</w:t>
            </w:r>
            <w:proofErr w:type="spellEnd"/>
          </w:p>
        </w:tc>
        <w:tc>
          <w:tcPr>
            <w:tcW w:w="2880" w:type="dxa"/>
          </w:tcPr>
          <w:p w:rsidR="00A507A7" w:rsidRDefault="00013FC8">
            <w:r>
              <w:t>577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proofErr w:type="spellStart"/>
            <w:r>
              <w:t>Ijk</w:t>
            </w:r>
            <w:proofErr w:type="spellEnd"/>
          </w:p>
        </w:tc>
        <w:tc>
          <w:tcPr>
            <w:tcW w:w="2880" w:type="dxa"/>
          </w:tcPr>
          <w:p w:rsidR="00A507A7" w:rsidRDefault="00013FC8">
            <w:r>
              <w:t>347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proofErr w:type="spellStart"/>
            <w:r>
              <w:t>Lmn</w:t>
            </w:r>
            <w:proofErr w:type="spellEnd"/>
          </w:p>
        </w:tc>
        <w:tc>
          <w:tcPr>
            <w:tcW w:w="2880" w:type="dxa"/>
          </w:tcPr>
          <w:p w:rsidR="00A507A7" w:rsidRDefault="00013FC8">
            <w:r>
              <w:t>3456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proofErr w:type="spellStart"/>
            <w:r>
              <w:t>Opq</w:t>
            </w:r>
            <w:proofErr w:type="spellEnd"/>
          </w:p>
        </w:tc>
        <w:tc>
          <w:tcPr>
            <w:tcW w:w="2880" w:type="dxa"/>
          </w:tcPr>
          <w:p w:rsidR="00A507A7" w:rsidRDefault="00013FC8">
            <w:r>
              <w:t>44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proofErr w:type="spellStart"/>
            <w:r>
              <w:t>Rst</w:t>
            </w:r>
            <w:proofErr w:type="spellEnd"/>
          </w:p>
        </w:tc>
        <w:tc>
          <w:tcPr>
            <w:tcW w:w="2880" w:type="dxa"/>
          </w:tcPr>
          <w:p w:rsidR="00A507A7" w:rsidRDefault="00013FC8">
            <w:r>
              <w:t>3455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proofErr w:type="spellStart"/>
            <w:r>
              <w:t>Uvw</w:t>
            </w:r>
            <w:proofErr w:type="spellEnd"/>
          </w:p>
        </w:tc>
        <w:tc>
          <w:tcPr>
            <w:tcW w:w="2880" w:type="dxa"/>
          </w:tcPr>
          <w:p w:rsidR="00A507A7" w:rsidRDefault="00013FC8">
            <w:r>
              <w:t>66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r>
              <w:t>Xyz</w:t>
            </w:r>
          </w:p>
        </w:tc>
        <w:tc>
          <w:tcPr>
            <w:tcW w:w="2880" w:type="dxa"/>
          </w:tcPr>
          <w:p w:rsidR="00A507A7" w:rsidRDefault="00013FC8">
            <w:r>
              <w:t>345</w:t>
            </w:r>
          </w:p>
        </w:tc>
      </w:tr>
      <w:tr w:rsidR="00A507A7" w:rsidTr="00013FC8">
        <w:tc>
          <w:tcPr>
            <w:tcW w:w="2880" w:type="dxa"/>
          </w:tcPr>
          <w:p w:rsidR="00A507A7" w:rsidRDefault="00A507A7" w:rsidP="00013FC8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880" w:type="dxa"/>
          </w:tcPr>
          <w:p w:rsidR="00A507A7" w:rsidRDefault="00013FC8">
            <w:proofErr w:type="spellStart"/>
            <w:r>
              <w:t>abc</w:t>
            </w:r>
            <w:proofErr w:type="spellEnd"/>
          </w:p>
        </w:tc>
        <w:tc>
          <w:tcPr>
            <w:tcW w:w="2880" w:type="dxa"/>
          </w:tcPr>
          <w:p w:rsidR="00A507A7" w:rsidRDefault="00013FC8">
            <w:r>
              <w:t>45676</w:t>
            </w:r>
          </w:p>
        </w:tc>
      </w:tr>
    </w:tbl>
    <w:p w:rsidR="00A507A7" w:rsidRDefault="000F3CE5">
      <w:r>
        <w:t xml:space="preserve">This is some text below </w:t>
      </w:r>
      <w:r>
        <w:t>Table 2 to ensure it does not span multiple pages.</w:t>
      </w:r>
    </w:p>
    <w:p w:rsidR="00A507A7" w:rsidRDefault="000F3CE5">
      <w:r>
        <w:br w:type="page"/>
      </w:r>
    </w:p>
    <w:tbl>
      <w:tblPr>
        <w:tblStyle w:val="TableGrid"/>
        <w:tblW w:w="9189" w:type="dxa"/>
        <w:tblLook w:val="04A0" w:firstRow="1" w:lastRow="0" w:firstColumn="1" w:lastColumn="0" w:noHBand="0" w:noVBand="1"/>
      </w:tblPr>
      <w:tblGrid>
        <w:gridCol w:w="3063"/>
        <w:gridCol w:w="3063"/>
        <w:gridCol w:w="3063"/>
      </w:tblGrid>
      <w:tr w:rsidR="00A507A7" w:rsidTr="00013FC8">
        <w:trPr>
          <w:trHeight w:val="451"/>
        </w:trPr>
        <w:tc>
          <w:tcPr>
            <w:tcW w:w="3063" w:type="dxa"/>
          </w:tcPr>
          <w:p w:rsidR="00A507A7" w:rsidRDefault="00013FC8">
            <w:r>
              <w:lastRenderedPageBreak/>
              <w:t>Sl. No.</w:t>
            </w:r>
          </w:p>
        </w:tc>
        <w:tc>
          <w:tcPr>
            <w:tcW w:w="3063" w:type="dxa"/>
          </w:tcPr>
          <w:p w:rsidR="00A507A7" w:rsidRDefault="000F3CE5">
            <w:r>
              <w:t>Name</w:t>
            </w:r>
          </w:p>
        </w:tc>
        <w:tc>
          <w:tcPr>
            <w:tcW w:w="3063" w:type="dxa"/>
          </w:tcPr>
          <w:p w:rsidR="00A507A7" w:rsidRDefault="000F3CE5">
            <w:r>
              <w:t>Role</w:t>
            </w:r>
          </w:p>
        </w:tc>
      </w:tr>
      <w:tr w:rsidR="000F3CE5" w:rsidTr="00013FC8">
        <w:trPr>
          <w:trHeight w:val="472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  <w:bookmarkStart w:id="0" w:name="_GoBack"/>
            <w:bookmarkEnd w:id="0"/>
          </w:p>
        </w:tc>
        <w:tc>
          <w:tcPr>
            <w:tcW w:w="3063" w:type="dxa"/>
          </w:tcPr>
          <w:p w:rsidR="000F3CE5" w:rsidRDefault="000F3CE5" w:rsidP="000F3CE5">
            <w:proofErr w:type="spellStart"/>
            <w:r>
              <w:t>Virat</w:t>
            </w:r>
            <w:proofErr w:type="spellEnd"/>
            <w:r>
              <w:t xml:space="preserve"> </w:t>
            </w:r>
            <w:proofErr w:type="spellStart"/>
            <w:r>
              <w:t>Kohli</w:t>
            </w:r>
            <w:proofErr w:type="spellEnd"/>
            <w:r>
              <w:t xml:space="preserve">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Batsman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 xml:space="preserve">Steve Smith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Batsman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 xml:space="preserve">Kane Williamson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Batsman</w:t>
            </w:r>
          </w:p>
        </w:tc>
      </w:tr>
      <w:tr w:rsidR="000F3CE5" w:rsidTr="00013FC8">
        <w:trPr>
          <w:trHeight w:val="472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 xml:space="preserve">Joe Root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Batsman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 xml:space="preserve">Babar </w:t>
            </w:r>
            <w:proofErr w:type="spellStart"/>
            <w:r w:rsidRPr="009E7245">
              <w:t>Azam</w:t>
            </w:r>
            <w:proofErr w:type="spellEnd"/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Batsman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proofErr w:type="spellStart"/>
            <w:r w:rsidRPr="009E7245">
              <w:t>Rohit</w:t>
            </w:r>
            <w:proofErr w:type="spellEnd"/>
            <w:r w:rsidRPr="009E7245">
              <w:t xml:space="preserve"> Sharma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Batsman</w:t>
            </w:r>
          </w:p>
        </w:tc>
      </w:tr>
      <w:tr w:rsidR="000F3CE5" w:rsidTr="00013FC8">
        <w:trPr>
          <w:trHeight w:val="472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 xml:space="preserve">David Warner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Batsman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 xml:space="preserve">AB de Villiers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Batsman/Wicketkeeper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>Ben Stokes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All-rounder</w:t>
            </w:r>
          </w:p>
        </w:tc>
      </w:tr>
      <w:tr w:rsidR="000F3CE5" w:rsidTr="00013FC8">
        <w:trPr>
          <w:trHeight w:val="472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 xml:space="preserve">Pat Cummins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Bowler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proofErr w:type="spellStart"/>
            <w:r w:rsidRPr="009E7245">
              <w:t>Jasprit</w:t>
            </w:r>
            <w:proofErr w:type="spellEnd"/>
            <w:r w:rsidRPr="009E7245">
              <w:t xml:space="preserve"> </w:t>
            </w:r>
            <w:proofErr w:type="spellStart"/>
            <w:r w:rsidRPr="009E7245">
              <w:t>Bumrah</w:t>
            </w:r>
            <w:proofErr w:type="spellEnd"/>
            <w:r w:rsidRPr="009E7245">
              <w:t xml:space="preserve">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Bowler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proofErr w:type="spellStart"/>
            <w:r w:rsidRPr="009E7245">
              <w:t>Kagiso</w:t>
            </w:r>
            <w:proofErr w:type="spellEnd"/>
            <w:r w:rsidRPr="009E7245">
              <w:t xml:space="preserve"> </w:t>
            </w:r>
            <w:proofErr w:type="spellStart"/>
            <w:r w:rsidRPr="009E7245">
              <w:t>Rabada</w:t>
            </w:r>
            <w:proofErr w:type="spellEnd"/>
            <w:r w:rsidRPr="009E7245">
              <w:t xml:space="preserve">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Bowler</w:t>
            </w:r>
          </w:p>
        </w:tc>
      </w:tr>
      <w:tr w:rsidR="000F3CE5" w:rsidTr="00013FC8">
        <w:trPr>
          <w:trHeight w:val="472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 xml:space="preserve">Trent </w:t>
            </w:r>
            <w:proofErr w:type="spellStart"/>
            <w:r w:rsidRPr="009E7245">
              <w:t>Boult</w:t>
            </w:r>
            <w:proofErr w:type="spellEnd"/>
            <w:r w:rsidRPr="009E7245">
              <w:t xml:space="preserve">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Bowler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proofErr w:type="spellStart"/>
            <w:r w:rsidRPr="009E7245">
              <w:t>Shaheen</w:t>
            </w:r>
            <w:proofErr w:type="spellEnd"/>
            <w:r w:rsidRPr="009E7245">
              <w:t xml:space="preserve"> </w:t>
            </w:r>
            <w:proofErr w:type="spellStart"/>
            <w:r w:rsidRPr="009E7245">
              <w:t>Afridi</w:t>
            </w:r>
            <w:proofErr w:type="spellEnd"/>
            <w:r w:rsidRPr="009E7245">
              <w:t xml:space="preserve">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Bowler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proofErr w:type="spellStart"/>
            <w:r w:rsidRPr="009E7245">
              <w:t>Marnus</w:t>
            </w:r>
            <w:proofErr w:type="spellEnd"/>
            <w:r w:rsidRPr="009E7245">
              <w:t xml:space="preserve"> </w:t>
            </w:r>
            <w:proofErr w:type="spellStart"/>
            <w:r w:rsidRPr="009E7245">
              <w:t>Labuschagne</w:t>
            </w:r>
            <w:proofErr w:type="spellEnd"/>
            <w:r w:rsidRPr="009E7245">
              <w:t xml:space="preserve">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Batsman</w:t>
            </w:r>
          </w:p>
        </w:tc>
      </w:tr>
      <w:tr w:rsidR="000F3CE5" w:rsidTr="00013FC8">
        <w:trPr>
          <w:trHeight w:val="472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proofErr w:type="spellStart"/>
            <w:r w:rsidRPr="009E7245">
              <w:t>Rishabh</w:t>
            </w:r>
            <w:proofErr w:type="spellEnd"/>
            <w:r w:rsidRPr="009E7245">
              <w:t xml:space="preserve"> Pant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Batsman/Wicketkeeper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proofErr w:type="spellStart"/>
            <w:r w:rsidRPr="009E7245">
              <w:t>Shakib</w:t>
            </w:r>
            <w:proofErr w:type="spellEnd"/>
            <w:r w:rsidRPr="009E7245">
              <w:t xml:space="preserve"> Al Hasan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All-rounder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proofErr w:type="spellStart"/>
            <w:r w:rsidRPr="009E7245">
              <w:t>Ravindra</w:t>
            </w:r>
            <w:proofErr w:type="spellEnd"/>
            <w:r w:rsidRPr="009E7245">
              <w:t xml:space="preserve"> </w:t>
            </w:r>
            <w:proofErr w:type="spellStart"/>
            <w:r w:rsidRPr="009E7245">
              <w:t>Jadeja</w:t>
            </w:r>
            <w:proofErr w:type="spellEnd"/>
            <w:r w:rsidRPr="009E7245">
              <w:t xml:space="preserve">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All-rounder</w:t>
            </w:r>
          </w:p>
        </w:tc>
      </w:tr>
      <w:tr w:rsidR="000F3CE5" w:rsidTr="00013FC8">
        <w:trPr>
          <w:trHeight w:val="472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 xml:space="preserve">Jason Holder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All-rounder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 xml:space="preserve">Quinton de </w:t>
            </w:r>
            <w:proofErr w:type="spellStart"/>
            <w:r w:rsidRPr="009E7245">
              <w:t>Kock</w:t>
            </w:r>
            <w:proofErr w:type="spellEnd"/>
            <w:r w:rsidRPr="009E7245">
              <w:t xml:space="preserve">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Batsman/Wicketkeeper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 xml:space="preserve">KL Rahul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Batsman</w:t>
            </w:r>
          </w:p>
        </w:tc>
      </w:tr>
      <w:tr w:rsidR="000F3CE5" w:rsidTr="00013FC8">
        <w:trPr>
          <w:trHeight w:val="472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 xml:space="preserve">Aaron Finch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Batsman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 xml:space="preserve">Jos </w:t>
            </w:r>
            <w:proofErr w:type="spellStart"/>
            <w:r w:rsidRPr="009E7245">
              <w:t>Buttler</w:t>
            </w:r>
            <w:proofErr w:type="spellEnd"/>
            <w:r w:rsidRPr="009E7245">
              <w:t xml:space="preserve">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Batsman/Wicketkeeper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proofErr w:type="spellStart"/>
            <w:r w:rsidRPr="009E7245">
              <w:t>Shubman</w:t>
            </w:r>
            <w:proofErr w:type="spellEnd"/>
            <w:r w:rsidRPr="009E7245">
              <w:t xml:space="preserve"> Gill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Batsman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 xml:space="preserve">Rashid Khan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Bowler</w:t>
            </w:r>
          </w:p>
        </w:tc>
      </w:tr>
      <w:tr w:rsidR="000F3CE5" w:rsidTr="00013FC8">
        <w:trPr>
          <w:trHeight w:val="472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 xml:space="preserve">Andre Russell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All-rounder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 xml:space="preserve">Chris Gayle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Batsman</w:t>
            </w:r>
          </w:p>
        </w:tc>
      </w:tr>
      <w:tr w:rsidR="000F3CE5" w:rsidTr="00013FC8">
        <w:trPr>
          <w:trHeight w:val="451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proofErr w:type="spellStart"/>
            <w:r w:rsidRPr="009E7245">
              <w:t>Faf</w:t>
            </w:r>
            <w:proofErr w:type="spellEnd"/>
            <w:r w:rsidRPr="009E7245">
              <w:t xml:space="preserve"> du Plessis </w:t>
            </w:r>
          </w:p>
        </w:tc>
        <w:tc>
          <w:tcPr>
            <w:tcW w:w="3063" w:type="dxa"/>
          </w:tcPr>
          <w:p w:rsidR="000F3CE5" w:rsidRPr="000317B9" w:rsidRDefault="000F3CE5" w:rsidP="000F3CE5">
            <w:r w:rsidRPr="000317B9">
              <w:t>Batsman</w:t>
            </w:r>
          </w:p>
        </w:tc>
      </w:tr>
      <w:tr w:rsidR="000F3CE5" w:rsidTr="00013FC8">
        <w:trPr>
          <w:trHeight w:val="472"/>
        </w:trPr>
        <w:tc>
          <w:tcPr>
            <w:tcW w:w="3063" w:type="dxa"/>
          </w:tcPr>
          <w:p w:rsidR="000F3CE5" w:rsidRDefault="000F3CE5" w:rsidP="000F3CE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063" w:type="dxa"/>
          </w:tcPr>
          <w:p w:rsidR="000F3CE5" w:rsidRPr="009E7245" w:rsidRDefault="000F3CE5" w:rsidP="000F3CE5">
            <w:r w:rsidRPr="009E7245">
              <w:t xml:space="preserve">Mitchell </w:t>
            </w:r>
            <w:proofErr w:type="spellStart"/>
            <w:r w:rsidRPr="009E7245">
              <w:t>Starc</w:t>
            </w:r>
            <w:proofErr w:type="spellEnd"/>
            <w:r w:rsidRPr="009E7245">
              <w:t xml:space="preserve"> </w:t>
            </w:r>
          </w:p>
        </w:tc>
        <w:tc>
          <w:tcPr>
            <w:tcW w:w="3063" w:type="dxa"/>
          </w:tcPr>
          <w:p w:rsidR="000F3CE5" w:rsidRDefault="000F3CE5" w:rsidP="000F3CE5">
            <w:r w:rsidRPr="000317B9">
              <w:t>Bowler</w:t>
            </w:r>
          </w:p>
        </w:tc>
      </w:tr>
    </w:tbl>
    <w:p w:rsidR="00A507A7" w:rsidRDefault="000F3CE5">
      <w:r>
        <w:t>This is some text below Table 3 to ensure it does not span multiple pages.</w:t>
      </w:r>
    </w:p>
    <w:sectPr w:rsidR="00A507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ED5BC1"/>
    <w:multiLevelType w:val="hybridMultilevel"/>
    <w:tmpl w:val="3DF44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A4C65"/>
    <w:multiLevelType w:val="hybridMultilevel"/>
    <w:tmpl w:val="3DF44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3FC8"/>
    <w:rsid w:val="00034616"/>
    <w:rsid w:val="0006063C"/>
    <w:rsid w:val="000F3CE5"/>
    <w:rsid w:val="0015074B"/>
    <w:rsid w:val="0029639D"/>
    <w:rsid w:val="00326F90"/>
    <w:rsid w:val="00A507A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0DAC0"/>
  <w14:defaultImageDpi w14:val="300"/>
  <w15:docId w15:val="{4BE31A89-7415-407D-B4FC-8DC0A019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89D83E-498E-4A92-8E6A-29F946AC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Karthick K</cp:lastModifiedBy>
  <cp:revision>2</cp:revision>
  <dcterms:created xsi:type="dcterms:W3CDTF">2013-12-23T23:15:00Z</dcterms:created>
  <dcterms:modified xsi:type="dcterms:W3CDTF">2024-07-15T16:28:00Z</dcterms:modified>
  <cp:category/>
</cp:coreProperties>
</file>